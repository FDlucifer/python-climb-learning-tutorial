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1125" w14:textId="77777777" w:rsidR="0081326B" w:rsidRDefault="00000000">
      <w:pPr>
        <w:pStyle w:val="aa"/>
      </w:pPr>
      <w:r>
        <w:t>fuck world</w:t>
      </w:r>
    </w:p>
    <w:p w14:paraId="6CC9A28A" w14:textId="77777777" w:rsidR="0081326B" w:rsidRDefault="00000000">
      <w:r>
        <w:t>this is a sample text!</w:t>
      </w:r>
      <w:r>
        <w:rPr>
          <w:b/>
        </w:rPr>
        <w:t>this text is bold.</w:t>
      </w:r>
      <w:r>
        <w:rPr>
          <w:i/>
        </w:rPr>
        <w:t>this text is italic.</w:t>
      </w:r>
    </w:p>
    <w:p w14:paraId="0E6D69C5" w14:textId="77777777" w:rsidR="0081326B" w:rsidRDefault="00000000">
      <w:pPr>
        <w:pStyle w:val="a0"/>
      </w:pPr>
      <w:r>
        <w:t>this is item one</w:t>
      </w:r>
    </w:p>
    <w:p w14:paraId="167F51C2" w14:textId="77777777" w:rsidR="0081326B" w:rsidRDefault="00000000">
      <w:pPr>
        <w:pStyle w:val="a0"/>
      </w:pPr>
      <w:r>
        <w:t>this is item two</w:t>
      </w:r>
    </w:p>
    <w:p w14:paraId="2D7032E1" w14:textId="77777777" w:rsidR="0081326B" w:rsidRDefault="00000000">
      <w:pPr>
        <w:pStyle w:val="a0"/>
      </w:pPr>
      <w:r>
        <w:t>this is item three</w:t>
      </w:r>
    </w:p>
    <w:p w14:paraId="445CAC71" w14:textId="77777777" w:rsidR="0081326B" w:rsidRDefault="00000000">
      <w:pPr>
        <w:pStyle w:val="a0"/>
      </w:pPr>
      <w:r>
        <w:t>this is item four</w:t>
      </w:r>
    </w:p>
    <w:p w14:paraId="32504890" w14:textId="77777777" w:rsidR="0081326B" w:rsidRDefault="00000000">
      <w:pPr>
        <w:pStyle w:val="a0"/>
      </w:pPr>
      <w:r>
        <w:t>this is item five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1326B" w14:paraId="32DD81EC" w14:textId="77777777">
        <w:tc>
          <w:tcPr>
            <w:tcW w:w="2880" w:type="dxa"/>
          </w:tcPr>
          <w:p w14:paraId="4CFC8A2A" w14:textId="77777777" w:rsidR="0081326B" w:rsidRDefault="00000000">
            <w:r>
              <w:t>Name</w:t>
            </w:r>
          </w:p>
        </w:tc>
        <w:tc>
          <w:tcPr>
            <w:tcW w:w="2880" w:type="dxa"/>
          </w:tcPr>
          <w:p w14:paraId="0F4D3C89" w14:textId="77777777" w:rsidR="0081326B" w:rsidRDefault="00000000">
            <w:r>
              <w:t>Age</w:t>
            </w:r>
          </w:p>
        </w:tc>
        <w:tc>
          <w:tcPr>
            <w:tcW w:w="2880" w:type="dxa"/>
          </w:tcPr>
          <w:p w14:paraId="21180DFE" w14:textId="77777777" w:rsidR="0081326B" w:rsidRDefault="00000000">
            <w:r>
              <w:t>Job</w:t>
            </w:r>
          </w:p>
        </w:tc>
      </w:tr>
      <w:tr w:rsidR="0081326B" w14:paraId="05B833A7" w14:textId="77777777">
        <w:tc>
          <w:tcPr>
            <w:tcW w:w="2880" w:type="dxa"/>
          </w:tcPr>
          <w:p w14:paraId="76CDFA7F" w14:textId="77777777" w:rsidR="0081326B" w:rsidRDefault="00000000">
            <w:r>
              <w:t>John</w:t>
            </w:r>
          </w:p>
        </w:tc>
        <w:tc>
          <w:tcPr>
            <w:tcW w:w="2880" w:type="dxa"/>
          </w:tcPr>
          <w:p w14:paraId="570FCA14" w14:textId="77777777" w:rsidR="0081326B" w:rsidRDefault="00000000">
            <w:r>
              <w:t>46</w:t>
            </w:r>
          </w:p>
        </w:tc>
        <w:tc>
          <w:tcPr>
            <w:tcW w:w="2880" w:type="dxa"/>
          </w:tcPr>
          <w:p w14:paraId="13C8497E" w14:textId="77777777" w:rsidR="0081326B" w:rsidRDefault="00000000">
            <w:r>
              <w:t>Programmer</w:t>
            </w:r>
          </w:p>
        </w:tc>
      </w:tr>
      <w:tr w:rsidR="0081326B" w14:paraId="0D2EAF0A" w14:textId="77777777">
        <w:tc>
          <w:tcPr>
            <w:tcW w:w="2880" w:type="dxa"/>
          </w:tcPr>
          <w:p w14:paraId="06A24F16" w14:textId="77777777" w:rsidR="0081326B" w:rsidRDefault="00000000">
            <w:r>
              <w:t>Mary</w:t>
            </w:r>
          </w:p>
        </w:tc>
        <w:tc>
          <w:tcPr>
            <w:tcW w:w="2880" w:type="dxa"/>
          </w:tcPr>
          <w:p w14:paraId="1BC0A210" w14:textId="77777777" w:rsidR="0081326B" w:rsidRDefault="00000000">
            <w:r>
              <w:t>55</w:t>
            </w:r>
          </w:p>
        </w:tc>
        <w:tc>
          <w:tcPr>
            <w:tcW w:w="2880" w:type="dxa"/>
          </w:tcPr>
          <w:p w14:paraId="4815F396" w14:textId="77777777" w:rsidR="0081326B" w:rsidRDefault="00000000">
            <w:r>
              <w:t>Programmer</w:t>
            </w:r>
          </w:p>
        </w:tc>
      </w:tr>
      <w:tr w:rsidR="0081326B" w14:paraId="003D9438" w14:textId="77777777">
        <w:tc>
          <w:tcPr>
            <w:tcW w:w="2880" w:type="dxa"/>
          </w:tcPr>
          <w:p w14:paraId="52FDDB8A" w14:textId="77777777" w:rsidR="0081326B" w:rsidRDefault="00000000">
            <w:r>
              <w:t>Anna</w:t>
            </w:r>
          </w:p>
        </w:tc>
        <w:tc>
          <w:tcPr>
            <w:tcW w:w="2880" w:type="dxa"/>
          </w:tcPr>
          <w:p w14:paraId="6FDC0CDB" w14:textId="77777777" w:rsidR="0081326B" w:rsidRDefault="00000000">
            <w:r>
              <w:t>27</w:t>
            </w:r>
          </w:p>
        </w:tc>
        <w:tc>
          <w:tcPr>
            <w:tcW w:w="2880" w:type="dxa"/>
          </w:tcPr>
          <w:p w14:paraId="67E61196" w14:textId="77777777" w:rsidR="0081326B" w:rsidRDefault="00000000">
            <w:r>
              <w:t>Accountant</w:t>
            </w:r>
          </w:p>
        </w:tc>
      </w:tr>
      <w:tr w:rsidR="0081326B" w14:paraId="6730003F" w14:textId="77777777">
        <w:tc>
          <w:tcPr>
            <w:tcW w:w="2880" w:type="dxa"/>
          </w:tcPr>
          <w:p w14:paraId="556BCAF6" w14:textId="77777777" w:rsidR="0081326B" w:rsidRDefault="00000000">
            <w:r>
              <w:t>Bob</w:t>
            </w:r>
          </w:p>
        </w:tc>
        <w:tc>
          <w:tcPr>
            <w:tcW w:w="2880" w:type="dxa"/>
          </w:tcPr>
          <w:p w14:paraId="23561610" w14:textId="77777777" w:rsidR="0081326B" w:rsidRDefault="00000000">
            <w:r>
              <w:t>50</w:t>
            </w:r>
          </w:p>
        </w:tc>
        <w:tc>
          <w:tcPr>
            <w:tcW w:w="2880" w:type="dxa"/>
          </w:tcPr>
          <w:p w14:paraId="38992BBF" w14:textId="77777777" w:rsidR="0081326B" w:rsidRDefault="00000000">
            <w:r>
              <w:t>Chef</w:t>
            </w:r>
          </w:p>
        </w:tc>
      </w:tr>
    </w:tbl>
    <w:p w14:paraId="37866421" w14:textId="77777777" w:rsidR="0081326B" w:rsidRDefault="00000000">
      <w:r>
        <w:br w:type="page"/>
      </w:r>
    </w:p>
    <w:p w14:paraId="39BC0767" w14:textId="77777777" w:rsidR="0081326B" w:rsidRDefault="00000000">
      <w:r>
        <w:lastRenderedPageBreak/>
        <w:t>hello new page</w:t>
      </w:r>
    </w:p>
    <w:p w14:paraId="7D74C3D8" w14:textId="77777777" w:rsidR="0081326B" w:rsidRDefault="00000000">
      <w:r>
        <w:rPr>
          <w:noProof/>
        </w:rPr>
        <w:drawing>
          <wp:inline distT="0" distB="0" distL="0" distR="0" wp14:anchorId="038A35FA" wp14:editId="7C010DE4">
            <wp:extent cx="4884102" cy="4884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10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342" cy="48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493087">
    <w:abstractNumId w:val="8"/>
  </w:num>
  <w:num w:numId="2" w16cid:durableId="553927661">
    <w:abstractNumId w:val="6"/>
  </w:num>
  <w:num w:numId="3" w16cid:durableId="2035841498">
    <w:abstractNumId w:val="5"/>
  </w:num>
  <w:num w:numId="4" w16cid:durableId="1421218200">
    <w:abstractNumId w:val="4"/>
  </w:num>
  <w:num w:numId="5" w16cid:durableId="641351674">
    <w:abstractNumId w:val="7"/>
  </w:num>
  <w:num w:numId="6" w16cid:durableId="671182362">
    <w:abstractNumId w:val="3"/>
  </w:num>
  <w:num w:numId="7" w16cid:durableId="536968071">
    <w:abstractNumId w:val="2"/>
  </w:num>
  <w:num w:numId="8" w16cid:durableId="1664580388">
    <w:abstractNumId w:val="1"/>
  </w:num>
  <w:num w:numId="9" w16cid:durableId="182046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26B"/>
    <w:rsid w:val="00AA1D8D"/>
    <w:rsid w:val="00B47730"/>
    <w:rsid w:val="00B702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A52AA"/>
  <w14:defaultImageDpi w14:val="300"/>
  <w15:docId w15:val="{84755531-89D3-49DF-887E-7727D201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fd lucifer</cp:lastModifiedBy>
  <cp:revision>2</cp:revision>
  <dcterms:created xsi:type="dcterms:W3CDTF">2013-12-23T23:15:00Z</dcterms:created>
  <dcterms:modified xsi:type="dcterms:W3CDTF">2022-07-08T17:28:00Z</dcterms:modified>
  <cp:category/>
</cp:coreProperties>
</file>